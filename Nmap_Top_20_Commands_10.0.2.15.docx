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20 Nmap Commands (Using IP: 10.0.2.15)</w:t>
      </w:r>
    </w:p>
    <w:p>
      <w:pPr>
        <w:pStyle w:val="Heading2"/>
      </w:pPr>
      <w:r>
        <w:t>Basic Host Discovery</w:t>
      </w:r>
    </w:p>
    <w:p>
      <w:r>
        <w:rPr>
          <w:b/>
        </w:rPr>
        <w:t xml:space="preserve">Command: </w:t>
      </w:r>
      <w:r>
        <w:rPr>
          <w:i/>
        </w:rPr>
        <w:t>nmap 10.0.2.15</w:t>
      </w:r>
    </w:p>
    <w:p>
      <w:r>
        <w:t>Performs a simple scan to check if the host is up and shows open ports.</w:t>
      </w:r>
    </w:p>
    <w:p>
      <w:pPr>
        <w:pStyle w:val="Heading2"/>
      </w:pPr>
      <w:r>
        <w:t>Ping Scan (Check if Host is Alive)</w:t>
      </w:r>
    </w:p>
    <w:p>
      <w:r>
        <w:rPr>
          <w:b/>
        </w:rPr>
        <w:t xml:space="preserve">Command: </w:t>
      </w:r>
      <w:r>
        <w:rPr>
          <w:i/>
        </w:rPr>
        <w:t>nmap -sn 10.0.2.15</w:t>
      </w:r>
    </w:p>
    <w:p>
      <w:r>
        <w:t>Checks if the host is alive by sending ping requests. It does not scan for open ports.</w:t>
      </w:r>
    </w:p>
    <w:p>
      <w:pPr>
        <w:pStyle w:val="Heading2"/>
      </w:pPr>
      <w:r>
        <w:t>Service Version Detection</w:t>
      </w:r>
    </w:p>
    <w:p>
      <w:r>
        <w:rPr>
          <w:b/>
        </w:rPr>
        <w:t xml:space="preserve">Command: </w:t>
      </w:r>
      <w:r>
        <w:rPr>
          <w:i/>
        </w:rPr>
        <w:t>nmap -sV 10.0.2.15</w:t>
      </w:r>
    </w:p>
    <w:p>
      <w:r>
        <w:t>Detects the version of services running on open ports.</w:t>
      </w:r>
    </w:p>
    <w:p>
      <w:pPr>
        <w:pStyle w:val="Heading2"/>
      </w:pPr>
      <w:r>
        <w:t>OS Detection</w:t>
      </w:r>
    </w:p>
    <w:p>
      <w:r>
        <w:rPr>
          <w:b/>
        </w:rPr>
        <w:t xml:space="preserve">Command: </w:t>
      </w:r>
      <w:r>
        <w:rPr>
          <w:i/>
        </w:rPr>
        <w:t>nmap -O 10.0.2.15</w:t>
      </w:r>
    </w:p>
    <w:p>
      <w:r>
        <w:t>Attempts to identify the target's operating system.</w:t>
      </w:r>
    </w:p>
    <w:p>
      <w:pPr>
        <w:pStyle w:val="Heading2"/>
      </w:pPr>
      <w:r>
        <w:t>Aggressive Scan (All in One)</w:t>
      </w:r>
    </w:p>
    <w:p>
      <w:r>
        <w:rPr>
          <w:b/>
        </w:rPr>
        <w:t xml:space="preserve">Command: </w:t>
      </w:r>
      <w:r>
        <w:rPr>
          <w:i/>
        </w:rPr>
        <w:t>nmap -A 10.0.2.15</w:t>
      </w:r>
    </w:p>
    <w:p>
      <w:r>
        <w:t>Performs OS detection, version detection, traceroute, and default script scanning.</w:t>
      </w:r>
    </w:p>
    <w:p>
      <w:pPr>
        <w:pStyle w:val="Heading2"/>
      </w:pPr>
      <w:r>
        <w:t>TCP Connect Scan (Full)</w:t>
      </w:r>
    </w:p>
    <w:p>
      <w:r>
        <w:rPr>
          <w:b/>
        </w:rPr>
        <w:t xml:space="preserve">Command: </w:t>
      </w:r>
      <w:r>
        <w:rPr>
          <w:i/>
        </w:rPr>
        <w:t>nmap -sT 10.0.2.15</w:t>
      </w:r>
    </w:p>
    <w:p>
      <w:r>
        <w:t>Performs a full TCP connect scan when SYN scan is not possible.</w:t>
      </w:r>
    </w:p>
    <w:p>
      <w:pPr>
        <w:pStyle w:val="Heading2"/>
      </w:pPr>
      <w:r>
        <w:t>SYN Scan (Stealth Scan)</w:t>
      </w:r>
    </w:p>
    <w:p>
      <w:r>
        <w:rPr>
          <w:b/>
        </w:rPr>
        <w:t xml:space="preserve">Command: </w:t>
      </w:r>
      <w:r>
        <w:rPr>
          <w:i/>
        </w:rPr>
        <w:t>nmap -sS 10.0.2.15</w:t>
      </w:r>
    </w:p>
    <w:p>
      <w:r>
        <w:t>Performs a half-open SYN scan, which is faster and stealthier.</w:t>
      </w:r>
    </w:p>
    <w:p>
      <w:pPr>
        <w:pStyle w:val="Heading2"/>
      </w:pPr>
      <w:r>
        <w:t>UDP Scan</w:t>
      </w:r>
    </w:p>
    <w:p>
      <w:r>
        <w:rPr>
          <w:b/>
        </w:rPr>
        <w:t xml:space="preserve">Command: </w:t>
      </w:r>
      <w:r>
        <w:rPr>
          <w:i/>
        </w:rPr>
        <w:t>nmap -sU 10.0.2.15</w:t>
      </w:r>
    </w:p>
    <w:p>
      <w:r>
        <w:t>Scans for open UDP ports, which can reveal services like DNS, DHCP, SNMP.</w:t>
      </w:r>
    </w:p>
    <w:p>
      <w:pPr>
        <w:pStyle w:val="Heading2"/>
      </w:pPr>
      <w:r>
        <w:t>Fast Scan (Top 100 Ports)</w:t>
      </w:r>
    </w:p>
    <w:p>
      <w:r>
        <w:rPr>
          <w:b/>
        </w:rPr>
        <w:t xml:space="preserve">Command: </w:t>
      </w:r>
      <w:r>
        <w:rPr>
          <w:i/>
        </w:rPr>
        <w:t>nmap -F 10.0.2.15</w:t>
      </w:r>
    </w:p>
    <w:p>
      <w:r>
        <w:t>Scans only the most common 100 ports for a faster result.</w:t>
      </w:r>
    </w:p>
    <w:p>
      <w:pPr>
        <w:pStyle w:val="Heading2"/>
      </w:pPr>
      <w:r>
        <w:t>Specific Port Scan</w:t>
      </w:r>
    </w:p>
    <w:p>
      <w:r>
        <w:rPr>
          <w:b/>
        </w:rPr>
        <w:t xml:space="preserve">Command: </w:t>
      </w:r>
      <w:r>
        <w:rPr>
          <w:i/>
        </w:rPr>
        <w:t>nmap -p 22,80,443 10.0.2.15</w:t>
      </w:r>
    </w:p>
    <w:p>
      <w:r>
        <w:t>Scans only selected ports (SSH, HTTP, HTTPS).</w:t>
      </w:r>
    </w:p>
    <w:p>
      <w:pPr>
        <w:pStyle w:val="Heading2"/>
      </w:pPr>
      <w:r>
        <w:t>Port Range Scan</w:t>
      </w:r>
    </w:p>
    <w:p>
      <w:r>
        <w:rPr>
          <w:b/>
        </w:rPr>
        <w:t xml:space="preserve">Command: </w:t>
      </w:r>
      <w:r>
        <w:rPr>
          <w:i/>
        </w:rPr>
        <w:t>nmap -p 1-1000 10.0.2.15</w:t>
      </w:r>
    </w:p>
    <w:p>
      <w:r>
        <w:t>Scans ports from 1 to 1000 to find open services.</w:t>
      </w:r>
    </w:p>
    <w:p>
      <w:pPr>
        <w:pStyle w:val="Heading2"/>
      </w:pPr>
      <w:r>
        <w:t>Script Scan (Default Scripts)</w:t>
      </w:r>
    </w:p>
    <w:p>
      <w:r>
        <w:rPr>
          <w:b/>
        </w:rPr>
        <w:t xml:space="preserve">Command: </w:t>
      </w:r>
      <w:r>
        <w:rPr>
          <w:i/>
        </w:rPr>
        <w:t>nmap -sC 10.0.2.15</w:t>
      </w:r>
    </w:p>
    <w:p>
      <w:r>
        <w:t>Runs Nmap's default NSE scripts for vulnerability and info gathering.</w:t>
      </w:r>
    </w:p>
    <w:p>
      <w:pPr>
        <w:pStyle w:val="Heading2"/>
      </w:pPr>
      <w:r>
        <w:t>Intense Scan with Script + Version</w:t>
      </w:r>
    </w:p>
    <w:p>
      <w:r>
        <w:rPr>
          <w:b/>
        </w:rPr>
        <w:t xml:space="preserve">Command: </w:t>
      </w:r>
      <w:r>
        <w:rPr>
          <w:i/>
        </w:rPr>
        <w:t>nmap -sC -sV 10.0.2.15</w:t>
      </w:r>
    </w:p>
    <w:p>
      <w:r>
        <w:t>Combines default scripts with version detection for detailed information.</w:t>
      </w:r>
    </w:p>
    <w:p>
      <w:pPr>
        <w:pStyle w:val="Heading2"/>
      </w:pPr>
      <w:r>
        <w:t>Scan Without DNS Resolution</w:t>
      </w:r>
    </w:p>
    <w:p>
      <w:r>
        <w:rPr>
          <w:b/>
        </w:rPr>
        <w:t xml:space="preserve">Command: </w:t>
      </w:r>
      <w:r>
        <w:rPr>
          <w:i/>
        </w:rPr>
        <w:t>nmap -n 10.0.2.15</w:t>
      </w:r>
    </w:p>
    <w:p>
      <w:r>
        <w:t>Skips DNS resolution to make the scan faster.</w:t>
      </w:r>
    </w:p>
    <w:p>
      <w:pPr>
        <w:pStyle w:val="Heading2"/>
      </w:pPr>
      <w:r>
        <w:t>Verbose Scan</w:t>
      </w:r>
    </w:p>
    <w:p>
      <w:r>
        <w:rPr>
          <w:b/>
        </w:rPr>
        <w:t xml:space="preserve">Command: </w:t>
      </w:r>
      <w:r>
        <w:rPr>
          <w:i/>
        </w:rPr>
        <w:t>nmap -v 10.0.2.15</w:t>
      </w:r>
    </w:p>
    <w:p>
      <w:r>
        <w:t>Provides detailed information during the scan process.</w:t>
      </w:r>
    </w:p>
    <w:p>
      <w:pPr>
        <w:pStyle w:val="Heading2"/>
      </w:pPr>
      <w:r>
        <w:t>Very Verbose Scan</w:t>
      </w:r>
    </w:p>
    <w:p>
      <w:r>
        <w:rPr>
          <w:b/>
        </w:rPr>
        <w:t xml:space="preserve">Command: </w:t>
      </w:r>
      <w:r>
        <w:rPr>
          <w:i/>
        </w:rPr>
        <w:t>nmap -vv 10.0.2.15</w:t>
      </w:r>
    </w:p>
    <w:p>
      <w:r>
        <w:t>Gives even more detailed output than -v (useful for debugging).</w:t>
      </w:r>
    </w:p>
    <w:p>
      <w:pPr>
        <w:pStyle w:val="Heading2"/>
      </w:pPr>
      <w:r>
        <w:t>Traceroute + Scan</w:t>
      </w:r>
    </w:p>
    <w:p>
      <w:r>
        <w:rPr>
          <w:b/>
        </w:rPr>
        <w:t xml:space="preserve">Command: </w:t>
      </w:r>
      <w:r>
        <w:rPr>
          <w:i/>
        </w:rPr>
        <w:t>nmap --traceroute 10.0.2.15</w:t>
      </w:r>
    </w:p>
    <w:p>
      <w:r>
        <w:t>Shows the network path to the target host while scanning.</w:t>
      </w:r>
    </w:p>
    <w:p>
      <w:pPr>
        <w:pStyle w:val="Heading2"/>
      </w:pPr>
      <w:r>
        <w:t>Save Results to File</w:t>
      </w:r>
    </w:p>
    <w:p>
      <w:r>
        <w:rPr>
          <w:b/>
        </w:rPr>
        <w:t xml:space="preserve">Command: </w:t>
      </w:r>
      <w:r>
        <w:rPr>
          <w:i/>
        </w:rPr>
        <w:t>nmap -oN scan_results.txt 10.0.2.15</w:t>
      </w:r>
    </w:p>
    <w:p>
      <w:r>
        <w:t>Saves scan output to a normal text file for future reference.</w:t>
      </w:r>
    </w:p>
    <w:p>
      <w:pPr>
        <w:pStyle w:val="Heading2"/>
      </w:pPr>
      <w:r>
        <w:t>XML Output (For Tools/Parsing)</w:t>
      </w:r>
    </w:p>
    <w:p>
      <w:r>
        <w:rPr>
          <w:b/>
        </w:rPr>
        <w:t xml:space="preserve">Command: </w:t>
      </w:r>
      <w:r>
        <w:rPr>
          <w:i/>
        </w:rPr>
        <w:t>nmap -oX scan_results.xml 10.0.2.15</w:t>
      </w:r>
    </w:p>
    <w:p>
      <w:r>
        <w:t>Saves scan output in XML format, useful for automation or tools.</w:t>
      </w:r>
    </w:p>
    <w:p>
      <w:pPr>
        <w:pStyle w:val="Heading2"/>
      </w:pPr>
      <w:r>
        <w:t>Combine Everything (Ultimate Scan)</w:t>
      </w:r>
    </w:p>
    <w:p>
      <w:r>
        <w:rPr>
          <w:b/>
        </w:rPr>
        <w:t xml:space="preserve">Command: </w:t>
      </w:r>
      <w:r>
        <w:rPr>
          <w:i/>
        </w:rPr>
        <w:t>nmap -A -T4 -p- 10.0.2.15</w:t>
      </w:r>
    </w:p>
    <w:p>
      <w:r>
        <w:t>Performs an aggressive scan of all ports with faster timing.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